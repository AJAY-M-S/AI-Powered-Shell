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CA78F" w14:textId="38B042B4" w:rsidR="00493558" w:rsidRPr="00AD7BC1" w:rsidRDefault="00493558" w:rsidP="00493558">
      <w:pPr>
        <w:jc w:val="center"/>
        <w:rPr>
          <w:rFonts w:eastAsiaTheme="majorEastAsia"/>
          <w:b/>
          <w:spacing w:val="5"/>
          <w:kern w:val="28"/>
          <w:sz w:val="60"/>
          <w:szCs w:val="72"/>
        </w:rPr>
      </w:pPr>
      <w:r w:rsidRPr="00AD7BC1">
        <w:rPr>
          <w:rFonts w:eastAsiaTheme="majorEastAsia"/>
          <w:b/>
          <w:spacing w:val="5"/>
          <w:kern w:val="28"/>
          <w:sz w:val="60"/>
          <w:szCs w:val="72"/>
        </w:rPr>
        <w:t>CS23501</w:t>
      </w:r>
    </w:p>
    <w:p w14:paraId="114958B5" w14:textId="29405D5D" w:rsidR="00493558" w:rsidRPr="00AD7BC1" w:rsidRDefault="00493558" w:rsidP="00493558">
      <w:pPr>
        <w:jc w:val="center"/>
        <w:rPr>
          <w:rFonts w:eastAsiaTheme="majorEastAsia"/>
          <w:b/>
          <w:spacing w:val="5"/>
          <w:kern w:val="28"/>
          <w:sz w:val="60"/>
          <w:szCs w:val="72"/>
        </w:rPr>
      </w:pPr>
      <w:r w:rsidRPr="00AD7BC1">
        <w:rPr>
          <w:rFonts w:eastAsiaTheme="majorEastAsia"/>
          <w:b/>
          <w:spacing w:val="5"/>
          <w:kern w:val="28"/>
          <w:sz w:val="60"/>
          <w:szCs w:val="72"/>
        </w:rPr>
        <w:t>OPERATING SYSTEMS</w:t>
      </w:r>
    </w:p>
    <w:p w14:paraId="35475F92" w14:textId="7F658A78" w:rsidR="00493558" w:rsidRPr="00AD7BC1" w:rsidRDefault="00493558" w:rsidP="00493558">
      <w:pPr>
        <w:jc w:val="center"/>
        <w:rPr>
          <w:rFonts w:eastAsiaTheme="majorEastAsia"/>
          <w:b/>
          <w:spacing w:val="5"/>
          <w:kern w:val="28"/>
          <w:sz w:val="60"/>
          <w:szCs w:val="72"/>
        </w:rPr>
      </w:pPr>
      <w:r w:rsidRPr="00AD7BC1">
        <w:rPr>
          <w:rFonts w:eastAsiaTheme="majorEastAsia"/>
          <w:b/>
          <w:spacing w:val="5"/>
          <w:kern w:val="28"/>
          <w:sz w:val="60"/>
          <w:szCs w:val="72"/>
        </w:rPr>
        <w:t>PROJECT REPORT</w:t>
      </w:r>
    </w:p>
    <w:p w14:paraId="33B50919" w14:textId="4B9631CF" w:rsidR="00AD7BC1" w:rsidRPr="00AD7BC1" w:rsidRDefault="00AD7BC1" w:rsidP="00493558">
      <w:pPr>
        <w:jc w:val="center"/>
        <w:rPr>
          <w:rFonts w:eastAsiaTheme="majorEastAsia"/>
          <w:bCs/>
          <w:spacing w:val="5"/>
          <w:kern w:val="28"/>
          <w:szCs w:val="72"/>
        </w:rPr>
      </w:pPr>
      <w:r>
        <w:rPr>
          <w:rFonts w:eastAsiaTheme="majorEastAsia"/>
          <w:bCs/>
          <w:spacing w:val="5"/>
          <w:kern w:val="28"/>
          <w:szCs w:val="72"/>
        </w:rPr>
        <w:t>AI-Powered-Shell</w:t>
      </w:r>
    </w:p>
    <w:p w14:paraId="00FF5BA8" w14:textId="2F623DC6" w:rsidR="00493558" w:rsidRPr="00493558" w:rsidRDefault="00493558" w:rsidP="00493558">
      <w:pPr>
        <w:jc w:val="center"/>
        <w:rPr>
          <w:rFonts w:eastAsiaTheme="majorEastAsia"/>
          <w:b/>
          <w:spacing w:val="5"/>
          <w:kern w:val="28"/>
          <w:sz w:val="72"/>
          <w:szCs w:val="72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66E8B091" wp14:editId="0A01A779">
            <wp:simplePos x="0" y="0"/>
            <wp:positionH relativeFrom="page">
              <wp:posOffset>3200400</wp:posOffset>
            </wp:positionH>
            <wp:positionV relativeFrom="paragraph">
              <wp:posOffset>147320</wp:posOffset>
            </wp:positionV>
            <wp:extent cx="1370964" cy="1371600"/>
            <wp:effectExtent l="0" t="0" r="127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96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FBD6E" w14:textId="77777777" w:rsidR="00493558" w:rsidRDefault="00493558">
      <w:pPr>
        <w:rPr>
          <w:rFonts w:eastAsiaTheme="majorEastAsia"/>
          <w:color w:val="17365D" w:themeColor="text2" w:themeShade="BF"/>
          <w:spacing w:val="5"/>
          <w:kern w:val="28"/>
          <w:sz w:val="52"/>
          <w:szCs w:val="52"/>
        </w:rPr>
      </w:pPr>
    </w:p>
    <w:p w14:paraId="52D77B31" w14:textId="77777777" w:rsidR="00493558" w:rsidRDefault="00493558">
      <w:pPr>
        <w:rPr>
          <w:rFonts w:eastAsiaTheme="majorEastAsia"/>
          <w:color w:val="17365D" w:themeColor="text2" w:themeShade="BF"/>
          <w:spacing w:val="5"/>
          <w:kern w:val="28"/>
          <w:sz w:val="52"/>
          <w:szCs w:val="52"/>
        </w:rPr>
      </w:pPr>
    </w:p>
    <w:p w14:paraId="5A1E1E73" w14:textId="2E0EE464" w:rsidR="00493558" w:rsidRDefault="00493558" w:rsidP="00493558">
      <w:pPr>
        <w:jc w:val="center"/>
        <w:rPr>
          <w:rFonts w:eastAsiaTheme="majorEastAsia"/>
          <w:bCs/>
          <w:spacing w:val="5"/>
          <w:kern w:val="28"/>
          <w:szCs w:val="56"/>
        </w:rPr>
      </w:pPr>
      <w:r>
        <w:rPr>
          <w:rFonts w:eastAsiaTheme="majorEastAsia"/>
          <w:b/>
          <w:spacing w:val="5"/>
          <w:kern w:val="28"/>
          <w:szCs w:val="56"/>
        </w:rPr>
        <w:t xml:space="preserve">AJAY M S </w:t>
      </w:r>
      <w:r>
        <w:rPr>
          <w:rFonts w:eastAsiaTheme="majorEastAsia"/>
          <w:bCs/>
          <w:spacing w:val="5"/>
          <w:kern w:val="28"/>
          <w:szCs w:val="56"/>
        </w:rPr>
        <w:t>(2023503053)</w:t>
      </w:r>
    </w:p>
    <w:p w14:paraId="59BCA802" w14:textId="3402C3CD" w:rsidR="00493558" w:rsidRDefault="00493558" w:rsidP="00493558">
      <w:pPr>
        <w:jc w:val="center"/>
        <w:rPr>
          <w:rFonts w:eastAsiaTheme="majorEastAsia"/>
          <w:bCs/>
          <w:spacing w:val="5"/>
          <w:kern w:val="28"/>
          <w:szCs w:val="56"/>
        </w:rPr>
      </w:pPr>
      <w:r>
        <w:rPr>
          <w:rFonts w:eastAsiaTheme="majorEastAsia"/>
          <w:b/>
          <w:spacing w:val="5"/>
          <w:kern w:val="28"/>
          <w:szCs w:val="56"/>
        </w:rPr>
        <w:t xml:space="preserve">VIJAY ATHITHYAA G V </w:t>
      </w:r>
      <w:r>
        <w:rPr>
          <w:rFonts w:eastAsiaTheme="majorEastAsia"/>
          <w:bCs/>
          <w:spacing w:val="5"/>
          <w:kern w:val="28"/>
          <w:szCs w:val="56"/>
        </w:rPr>
        <w:t>(2023503304)</w:t>
      </w:r>
    </w:p>
    <w:p w14:paraId="00BA4A1F" w14:textId="735D59DE" w:rsidR="00493558" w:rsidRDefault="00493558" w:rsidP="00493558">
      <w:pPr>
        <w:jc w:val="center"/>
        <w:rPr>
          <w:rFonts w:eastAsiaTheme="majorEastAsia"/>
          <w:bCs/>
          <w:spacing w:val="5"/>
          <w:kern w:val="28"/>
          <w:szCs w:val="56"/>
        </w:rPr>
      </w:pPr>
      <w:r>
        <w:rPr>
          <w:rFonts w:eastAsiaTheme="majorEastAsia"/>
          <w:b/>
          <w:spacing w:val="5"/>
          <w:kern w:val="28"/>
          <w:szCs w:val="56"/>
        </w:rPr>
        <w:t xml:space="preserve">B.E CSE </w:t>
      </w:r>
      <w:r>
        <w:rPr>
          <w:rFonts w:eastAsiaTheme="majorEastAsia"/>
          <w:bCs/>
          <w:spacing w:val="5"/>
          <w:kern w:val="28"/>
          <w:szCs w:val="56"/>
        </w:rPr>
        <w:t>(5/8)</w:t>
      </w:r>
    </w:p>
    <w:p w14:paraId="540D5A9A" w14:textId="6CA5FCE1" w:rsidR="00493558" w:rsidRDefault="00493558" w:rsidP="00493558">
      <w:pPr>
        <w:jc w:val="center"/>
        <w:rPr>
          <w:rFonts w:eastAsiaTheme="majorEastAsia"/>
          <w:b/>
          <w:spacing w:val="5"/>
          <w:kern w:val="28"/>
          <w:szCs w:val="56"/>
        </w:rPr>
      </w:pPr>
      <w:r>
        <w:rPr>
          <w:rFonts w:eastAsiaTheme="majorEastAsia"/>
          <w:b/>
          <w:spacing w:val="5"/>
          <w:kern w:val="28"/>
          <w:szCs w:val="56"/>
        </w:rPr>
        <w:t>Department of Computer Technology,</w:t>
      </w:r>
    </w:p>
    <w:p w14:paraId="57360360" w14:textId="012E093D" w:rsidR="00493558" w:rsidRPr="00AD7BC1" w:rsidRDefault="00493558" w:rsidP="00493558">
      <w:pPr>
        <w:jc w:val="center"/>
        <w:rPr>
          <w:rFonts w:eastAsiaTheme="majorEastAsia"/>
          <w:b/>
          <w:spacing w:val="5"/>
          <w:kern w:val="28"/>
          <w:szCs w:val="56"/>
          <w:u w:val="single"/>
        </w:rPr>
      </w:pPr>
      <w:r>
        <w:rPr>
          <w:rFonts w:eastAsiaTheme="majorEastAsia"/>
          <w:b/>
          <w:spacing w:val="5"/>
          <w:kern w:val="28"/>
          <w:szCs w:val="56"/>
        </w:rPr>
        <w:t>MIT Campus, Anna University</w:t>
      </w:r>
    </w:p>
    <w:p w14:paraId="40FA82F6" w14:textId="77777777" w:rsidR="00AD7BC1" w:rsidRPr="00AD7BC1" w:rsidRDefault="00AD7BC1">
      <w:pPr>
        <w:pStyle w:val="Heading1"/>
      </w:pPr>
    </w:p>
    <w:p w14:paraId="14E62C4E" w14:textId="796F5065" w:rsidR="00FE05CB" w:rsidRDefault="00AD7BC1" w:rsidP="00AD7BC1">
      <w:pPr>
        <w:pStyle w:val="ListBullet"/>
        <w:numPr>
          <w:ilvl w:val="0"/>
          <w:numId w:val="10"/>
        </w:numPr>
        <w:spacing w:after="40"/>
        <w:rPr>
          <w:b/>
          <w:bCs/>
          <w:u w:val="single"/>
        </w:rPr>
      </w:pPr>
      <w:r w:rsidRPr="00AD7BC1">
        <w:rPr>
          <w:b/>
          <w:bCs/>
        </w:rPr>
        <w:t>INTRODUCTION</w:t>
      </w:r>
    </w:p>
    <w:p w14:paraId="611E6EB6" w14:textId="182E78E0" w:rsidR="00AD7BC1" w:rsidRPr="00AD7BC1" w:rsidRDefault="00AD7BC1" w:rsidP="00AD7BC1">
      <w:pPr>
        <w:pStyle w:val="ListBullet"/>
        <w:numPr>
          <w:ilvl w:val="1"/>
          <w:numId w:val="13"/>
        </w:numPr>
        <w:spacing w:after="40"/>
        <w:rPr>
          <w:b/>
          <w:bCs/>
        </w:rPr>
      </w:pPr>
      <w:r w:rsidRPr="00AD7BC1">
        <w:rPr>
          <w:b/>
          <w:bCs/>
        </w:rPr>
        <w:t>Purpose</w:t>
      </w:r>
    </w:p>
    <w:p w14:paraId="210ED71A" w14:textId="37B0AF31" w:rsidR="00AD7BC1" w:rsidRPr="00AD7BC1" w:rsidRDefault="00AD7BC1" w:rsidP="00AD7BC1">
      <w:pPr>
        <w:pStyle w:val="ListBullet"/>
        <w:spacing w:after="40"/>
        <w:rPr>
          <w:sz w:val="48"/>
        </w:rPr>
      </w:pPr>
      <w:r w:rsidRPr="00AD7BC1">
        <w:rPr>
          <w:sz w:val="48"/>
        </w:rPr>
        <w:t xml:space="preserve">The purpose of this Software Requirements Specification (SRS) document is to define the objectives, scope, and functionality of the AI-Powered-Shell project. This project offers a voice-controlled Linux terminal that allows users to execute shell commands using Tamil or </w:t>
      </w:r>
      <w:r>
        <w:rPr>
          <w:sz w:val="48"/>
        </w:rPr>
        <w:t xml:space="preserve">English </w:t>
      </w:r>
      <w:r w:rsidRPr="00AD7BC1">
        <w:rPr>
          <w:sz w:val="48"/>
        </w:rPr>
        <w:t xml:space="preserve">speech. </w:t>
      </w:r>
    </w:p>
    <w:p w14:paraId="515ED0C5" w14:textId="77777777" w:rsidR="00AD7BC1" w:rsidRPr="00AD7BC1" w:rsidRDefault="00AD7BC1" w:rsidP="00AD7BC1">
      <w:pPr>
        <w:pStyle w:val="ListBullet"/>
        <w:spacing w:after="40"/>
        <w:rPr>
          <w:sz w:val="48"/>
        </w:rPr>
      </w:pPr>
      <w:r w:rsidRPr="00AD7BC1">
        <w:rPr>
          <w:sz w:val="48"/>
        </w:rPr>
        <w:t xml:space="preserve">The system captures the user’s voice, transcribes it with Sarvam AI, interprets it with Gemini AI, and securely runs the corresponding command in Windows Subsystem for Linux (WSL). </w:t>
      </w:r>
    </w:p>
    <w:p w14:paraId="404CA081" w14:textId="1DFF3A1C" w:rsidR="00AD7BC1" w:rsidRDefault="00AD7BC1" w:rsidP="00AD7BC1">
      <w:pPr>
        <w:pStyle w:val="ListBullet"/>
        <w:spacing w:after="40"/>
        <w:rPr>
          <w:sz w:val="48"/>
        </w:rPr>
      </w:pPr>
      <w:r w:rsidRPr="00AD7BC1">
        <w:rPr>
          <w:sz w:val="48"/>
        </w:rPr>
        <w:t xml:space="preserve">This document acts as a guide for developers, testers, and stakeholders to </w:t>
      </w:r>
      <w:r w:rsidRPr="00AD7BC1">
        <w:rPr>
          <w:sz w:val="48"/>
        </w:rPr>
        <w:lastRenderedPageBreak/>
        <w:t>understand the software’s features, limitations, and intended behavior.</w:t>
      </w:r>
    </w:p>
    <w:p w14:paraId="359414EC" w14:textId="1CD12F1C" w:rsidR="00AD7BC1" w:rsidRDefault="00AD7BC1" w:rsidP="00AD7BC1">
      <w:pPr>
        <w:pStyle w:val="ListBullet"/>
        <w:numPr>
          <w:ilvl w:val="1"/>
          <w:numId w:val="13"/>
        </w:numPr>
        <w:spacing w:after="40"/>
        <w:rPr>
          <w:b/>
          <w:bCs/>
        </w:rPr>
      </w:pPr>
      <w:r>
        <w:rPr>
          <w:b/>
          <w:bCs/>
        </w:rPr>
        <w:t>Scope</w:t>
      </w:r>
    </w:p>
    <w:p w14:paraId="00E05B7E" w14:textId="77777777" w:rsidR="00AD7BC1" w:rsidRDefault="00AD7BC1" w:rsidP="00AD7BC1">
      <w:pPr>
        <w:pStyle w:val="ListBullet"/>
        <w:spacing w:after="40"/>
        <w:ind w:left="384"/>
        <w:rPr>
          <w:sz w:val="48"/>
          <w:lang w:val="en-IN"/>
        </w:rPr>
      </w:pPr>
      <w:r w:rsidRPr="00AD7BC1">
        <w:rPr>
          <w:sz w:val="48"/>
          <w:lang w:val="en-IN"/>
        </w:rPr>
        <w:t xml:space="preserve">The </w:t>
      </w:r>
      <w:r w:rsidRPr="00AD7BC1">
        <w:rPr>
          <w:b/>
          <w:bCs/>
          <w:sz w:val="48"/>
          <w:lang w:val="en-IN"/>
        </w:rPr>
        <w:t>AI-Powered-Shell</w:t>
      </w:r>
      <w:r w:rsidRPr="00AD7BC1">
        <w:rPr>
          <w:sz w:val="48"/>
          <w:lang w:val="en-IN"/>
        </w:rPr>
        <w:t xml:space="preserve"> aims to simplify Linux command execution by integrating speech recognition, translation, and automation in a unified interface.</w:t>
      </w:r>
    </w:p>
    <w:p w14:paraId="453CC81F" w14:textId="1DCA9C71" w:rsidR="00AD7BC1" w:rsidRPr="00AD7BC1" w:rsidRDefault="00AD7BC1" w:rsidP="00AD7BC1">
      <w:pPr>
        <w:pStyle w:val="ListBullet"/>
        <w:numPr>
          <w:ilvl w:val="0"/>
          <w:numId w:val="0"/>
        </w:numPr>
        <w:spacing w:after="40"/>
        <w:ind w:left="384"/>
        <w:rPr>
          <w:sz w:val="48"/>
          <w:lang w:val="en-IN"/>
        </w:rPr>
      </w:pPr>
      <w:r w:rsidRPr="00AD7BC1">
        <w:rPr>
          <w:sz w:val="48"/>
          <w:lang w:val="en-IN"/>
        </w:rPr>
        <w:t>It provides:</w:t>
      </w:r>
    </w:p>
    <w:p w14:paraId="47D63231" w14:textId="77777777" w:rsidR="00AD7BC1" w:rsidRPr="00AD7BC1" w:rsidRDefault="00AD7BC1" w:rsidP="00AD7BC1">
      <w:pPr>
        <w:pStyle w:val="ListBullet"/>
        <w:numPr>
          <w:ilvl w:val="0"/>
          <w:numId w:val="14"/>
        </w:numPr>
        <w:spacing w:after="40"/>
        <w:rPr>
          <w:sz w:val="48"/>
          <w:lang w:val="en-IN"/>
        </w:rPr>
      </w:pPr>
      <w:r w:rsidRPr="00AD7BC1">
        <w:rPr>
          <w:sz w:val="48"/>
          <w:lang w:val="en-IN"/>
        </w:rPr>
        <w:t>Hands-free terminal interaction using natural voice commands.</w:t>
      </w:r>
    </w:p>
    <w:p w14:paraId="7F504EF9" w14:textId="7AA9699D" w:rsidR="00AD7BC1" w:rsidRPr="00AD7BC1" w:rsidRDefault="00AD7BC1" w:rsidP="00AD7BC1">
      <w:pPr>
        <w:pStyle w:val="ListBullet"/>
        <w:numPr>
          <w:ilvl w:val="0"/>
          <w:numId w:val="14"/>
        </w:numPr>
        <w:spacing w:after="40"/>
        <w:rPr>
          <w:sz w:val="48"/>
          <w:lang w:val="en-IN"/>
        </w:rPr>
      </w:pPr>
      <w:r w:rsidRPr="00AD7BC1">
        <w:rPr>
          <w:sz w:val="48"/>
          <w:lang w:val="en-IN"/>
        </w:rPr>
        <w:t>Real-time translation from Tamil</w:t>
      </w:r>
      <w:r>
        <w:rPr>
          <w:sz w:val="48"/>
          <w:lang w:val="en-IN"/>
        </w:rPr>
        <w:t xml:space="preserve"> </w:t>
      </w:r>
      <w:r w:rsidRPr="00AD7BC1">
        <w:rPr>
          <w:sz w:val="48"/>
          <w:lang w:val="en-IN"/>
        </w:rPr>
        <w:t>to English.</w:t>
      </w:r>
    </w:p>
    <w:p w14:paraId="46F2AA1B" w14:textId="77777777" w:rsidR="00AD7BC1" w:rsidRPr="00AD7BC1" w:rsidRDefault="00AD7BC1" w:rsidP="00AD7BC1">
      <w:pPr>
        <w:pStyle w:val="ListBullet"/>
        <w:numPr>
          <w:ilvl w:val="0"/>
          <w:numId w:val="14"/>
        </w:numPr>
        <w:spacing w:after="40"/>
        <w:rPr>
          <w:sz w:val="48"/>
          <w:lang w:val="en-IN"/>
        </w:rPr>
      </w:pPr>
      <w:r w:rsidRPr="00AD7BC1">
        <w:rPr>
          <w:sz w:val="48"/>
          <w:lang w:val="en-IN"/>
        </w:rPr>
        <w:t>Automatic command generation using Gemini AI.</w:t>
      </w:r>
    </w:p>
    <w:p w14:paraId="6674AD31" w14:textId="77777777" w:rsidR="00AD7BC1" w:rsidRPr="00AD7BC1" w:rsidRDefault="00AD7BC1" w:rsidP="00AD7BC1">
      <w:pPr>
        <w:pStyle w:val="ListBullet"/>
        <w:numPr>
          <w:ilvl w:val="0"/>
          <w:numId w:val="14"/>
        </w:numPr>
        <w:spacing w:after="40"/>
        <w:rPr>
          <w:sz w:val="48"/>
          <w:lang w:val="en-IN"/>
        </w:rPr>
      </w:pPr>
      <w:r w:rsidRPr="00AD7BC1">
        <w:rPr>
          <w:sz w:val="48"/>
          <w:lang w:val="en-IN"/>
        </w:rPr>
        <w:t>Safe and controlled command execution in WSL.</w:t>
      </w:r>
    </w:p>
    <w:p w14:paraId="25251369" w14:textId="77777777" w:rsidR="00AD7BC1" w:rsidRPr="00AD7BC1" w:rsidRDefault="00AD7BC1" w:rsidP="00AD7BC1">
      <w:pPr>
        <w:pStyle w:val="ListBullet"/>
        <w:numPr>
          <w:ilvl w:val="0"/>
          <w:numId w:val="14"/>
        </w:numPr>
        <w:spacing w:after="40"/>
        <w:rPr>
          <w:sz w:val="48"/>
          <w:lang w:val="en-IN"/>
        </w:rPr>
      </w:pPr>
      <w:r w:rsidRPr="00AD7BC1">
        <w:rPr>
          <w:sz w:val="48"/>
          <w:lang w:val="en-IN"/>
        </w:rPr>
        <w:t>Visual feedback through a Rich-based Text User Interface (TUI).</w:t>
      </w:r>
    </w:p>
    <w:p w14:paraId="1A66581F" w14:textId="77777777" w:rsidR="00AD7BC1" w:rsidRPr="00AD7BC1" w:rsidRDefault="00AD7BC1" w:rsidP="00AD7BC1">
      <w:pPr>
        <w:pStyle w:val="ListBullet"/>
        <w:spacing w:after="40"/>
        <w:ind w:left="384"/>
        <w:rPr>
          <w:sz w:val="48"/>
          <w:lang w:val="en-IN"/>
        </w:rPr>
      </w:pPr>
      <w:r w:rsidRPr="00AD7BC1">
        <w:rPr>
          <w:sz w:val="48"/>
          <w:lang w:val="en-IN"/>
        </w:rPr>
        <w:t>The project is especially useful for:</w:t>
      </w:r>
    </w:p>
    <w:p w14:paraId="634F60D8" w14:textId="77777777" w:rsidR="00AD7BC1" w:rsidRPr="00AD7BC1" w:rsidRDefault="00AD7BC1" w:rsidP="00AD7BC1">
      <w:pPr>
        <w:pStyle w:val="ListBullet"/>
        <w:numPr>
          <w:ilvl w:val="0"/>
          <w:numId w:val="15"/>
        </w:numPr>
        <w:spacing w:after="40"/>
        <w:rPr>
          <w:sz w:val="48"/>
          <w:lang w:val="en-IN"/>
        </w:rPr>
      </w:pPr>
      <w:r w:rsidRPr="00AD7BC1">
        <w:rPr>
          <w:sz w:val="48"/>
          <w:lang w:val="en-IN"/>
        </w:rPr>
        <w:lastRenderedPageBreak/>
        <w:t>Developers or system users seeking hands-free terminal operation.</w:t>
      </w:r>
    </w:p>
    <w:p w14:paraId="77433886" w14:textId="77777777" w:rsidR="00AD7BC1" w:rsidRPr="00AD7BC1" w:rsidRDefault="00AD7BC1" w:rsidP="00AD7BC1">
      <w:pPr>
        <w:pStyle w:val="ListBullet"/>
        <w:numPr>
          <w:ilvl w:val="0"/>
          <w:numId w:val="15"/>
        </w:numPr>
        <w:spacing w:after="40"/>
        <w:rPr>
          <w:sz w:val="48"/>
          <w:lang w:val="en-IN"/>
        </w:rPr>
      </w:pPr>
      <w:r w:rsidRPr="00AD7BC1">
        <w:rPr>
          <w:sz w:val="48"/>
          <w:lang w:val="en-IN"/>
        </w:rPr>
        <w:t>Tamil-speaking users who prefer using their native language for commands.</w:t>
      </w:r>
    </w:p>
    <w:p w14:paraId="68DC68C2" w14:textId="77777777" w:rsidR="00AD7BC1" w:rsidRPr="00AD7BC1" w:rsidRDefault="00AD7BC1" w:rsidP="00AD7BC1">
      <w:pPr>
        <w:pStyle w:val="ListBullet"/>
        <w:numPr>
          <w:ilvl w:val="0"/>
          <w:numId w:val="15"/>
        </w:numPr>
        <w:spacing w:after="40"/>
        <w:rPr>
          <w:sz w:val="48"/>
          <w:lang w:val="en-IN"/>
        </w:rPr>
      </w:pPr>
      <w:r w:rsidRPr="00AD7BC1">
        <w:rPr>
          <w:sz w:val="48"/>
          <w:lang w:val="en-IN"/>
        </w:rPr>
        <w:t>Accessibility-focused users who rely on voice interaction.</w:t>
      </w:r>
    </w:p>
    <w:p w14:paraId="162BC7F7" w14:textId="77777777" w:rsidR="00AD7BC1" w:rsidRDefault="00AD7BC1" w:rsidP="00AD7BC1">
      <w:pPr>
        <w:pStyle w:val="ListBullet"/>
        <w:numPr>
          <w:ilvl w:val="0"/>
          <w:numId w:val="0"/>
        </w:numPr>
        <w:spacing w:after="40"/>
        <w:ind w:left="384"/>
        <w:rPr>
          <w:sz w:val="48"/>
        </w:rPr>
      </w:pPr>
    </w:p>
    <w:p w14:paraId="5F3A6EF4" w14:textId="44656B68" w:rsidR="00AD7BC1" w:rsidRDefault="00AD7BC1" w:rsidP="00D77B5E">
      <w:pPr>
        <w:pStyle w:val="ListBullet"/>
        <w:numPr>
          <w:ilvl w:val="1"/>
          <w:numId w:val="13"/>
        </w:numPr>
        <w:spacing w:after="40"/>
        <w:rPr>
          <w:b/>
          <w:bCs/>
        </w:rPr>
      </w:pPr>
      <w:r w:rsidRPr="00AD7BC1">
        <w:rPr>
          <w:b/>
          <w:bCs/>
        </w:rPr>
        <w:t>Definitions, Acronyms, and Abbreviations</w:t>
      </w:r>
    </w:p>
    <w:p w14:paraId="721901C2" w14:textId="77777777" w:rsidR="00D77B5E" w:rsidRDefault="00D77B5E" w:rsidP="00D77B5E">
      <w:pPr>
        <w:pStyle w:val="ListBullet"/>
        <w:numPr>
          <w:ilvl w:val="0"/>
          <w:numId w:val="0"/>
        </w:numPr>
        <w:spacing w:after="40"/>
        <w:rPr>
          <w:b/>
          <w:bCs/>
        </w:rPr>
      </w:pPr>
    </w:p>
    <w:tbl>
      <w:tblPr>
        <w:tblStyle w:val="TableGrid"/>
        <w:tblW w:w="8938" w:type="dxa"/>
        <w:tblInd w:w="384" w:type="dxa"/>
        <w:tblLook w:val="04A0" w:firstRow="1" w:lastRow="0" w:firstColumn="1" w:lastColumn="0" w:noHBand="0" w:noVBand="1"/>
      </w:tblPr>
      <w:tblGrid>
        <w:gridCol w:w="4193"/>
        <w:gridCol w:w="4745"/>
      </w:tblGrid>
      <w:tr w:rsidR="00AD7BC1" w14:paraId="57F55149" w14:textId="77777777" w:rsidTr="00D77B5E">
        <w:tc>
          <w:tcPr>
            <w:tcW w:w="4193" w:type="dxa"/>
          </w:tcPr>
          <w:p w14:paraId="7870F190" w14:textId="7A2D1004" w:rsidR="00AD7BC1" w:rsidRDefault="00AD7BC1" w:rsidP="00AD7BC1">
            <w:pPr>
              <w:pStyle w:val="ListBullet"/>
              <w:numPr>
                <w:ilvl w:val="0"/>
                <w:numId w:val="0"/>
              </w:numPr>
              <w:spacing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4745" w:type="dxa"/>
          </w:tcPr>
          <w:p w14:paraId="1FF01228" w14:textId="679DE8C5" w:rsidR="00AD7BC1" w:rsidRDefault="00AD7BC1" w:rsidP="00AD7BC1">
            <w:pPr>
              <w:pStyle w:val="ListBullet"/>
              <w:numPr>
                <w:ilvl w:val="0"/>
                <w:numId w:val="0"/>
              </w:numPr>
              <w:spacing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AD7BC1" w14:paraId="5B27F14C" w14:textId="77777777" w:rsidTr="00D77B5E">
        <w:tc>
          <w:tcPr>
            <w:tcW w:w="4193" w:type="dxa"/>
          </w:tcPr>
          <w:p w14:paraId="793C45AB" w14:textId="06B58A18" w:rsidR="00AD7BC1" w:rsidRPr="00AD7BC1" w:rsidRDefault="00AD7BC1" w:rsidP="00AD7BC1">
            <w:pPr>
              <w:pStyle w:val="ListBullet"/>
              <w:numPr>
                <w:ilvl w:val="0"/>
                <w:numId w:val="0"/>
              </w:numPr>
              <w:spacing w:after="40"/>
              <w:jc w:val="center"/>
              <w:rPr>
                <w:b/>
                <w:bCs/>
                <w:sz w:val="36"/>
              </w:rPr>
            </w:pPr>
            <w:r w:rsidRPr="00AD7BC1">
              <w:rPr>
                <w:b/>
                <w:bCs/>
                <w:sz w:val="36"/>
              </w:rPr>
              <w:t>WSL</w:t>
            </w:r>
          </w:p>
        </w:tc>
        <w:tc>
          <w:tcPr>
            <w:tcW w:w="4745" w:type="dxa"/>
          </w:tcPr>
          <w:p w14:paraId="18499D65" w14:textId="7235EDF3" w:rsidR="00AD7BC1" w:rsidRPr="00AD7BC1" w:rsidRDefault="00AD7BC1" w:rsidP="00AD7BC1">
            <w:pPr>
              <w:pStyle w:val="ListBullet"/>
              <w:numPr>
                <w:ilvl w:val="0"/>
                <w:numId w:val="0"/>
              </w:numPr>
              <w:spacing w:after="40"/>
              <w:jc w:val="center"/>
              <w:rPr>
                <w:sz w:val="36"/>
              </w:rPr>
            </w:pPr>
            <w:r w:rsidRPr="00AD7BC1">
              <w:rPr>
                <w:sz w:val="36"/>
              </w:rPr>
              <w:t>Windows Subsystem for Linux</w:t>
            </w:r>
          </w:p>
        </w:tc>
      </w:tr>
      <w:tr w:rsidR="00AD7BC1" w14:paraId="56E30082" w14:textId="77777777" w:rsidTr="00D77B5E">
        <w:tc>
          <w:tcPr>
            <w:tcW w:w="4193" w:type="dxa"/>
          </w:tcPr>
          <w:p w14:paraId="2660E6FF" w14:textId="6AF69FD9" w:rsidR="00AD7BC1" w:rsidRPr="00AD7BC1" w:rsidRDefault="00AD7BC1" w:rsidP="00AD7BC1">
            <w:pPr>
              <w:pStyle w:val="ListBullet"/>
              <w:numPr>
                <w:ilvl w:val="0"/>
                <w:numId w:val="0"/>
              </w:numPr>
              <w:spacing w:after="40"/>
              <w:jc w:val="center"/>
              <w:rPr>
                <w:b/>
                <w:bCs/>
                <w:sz w:val="36"/>
              </w:rPr>
            </w:pPr>
            <w:r w:rsidRPr="00AD7BC1">
              <w:rPr>
                <w:b/>
                <w:bCs/>
                <w:sz w:val="36"/>
              </w:rPr>
              <w:t>TUI</w:t>
            </w:r>
          </w:p>
        </w:tc>
        <w:tc>
          <w:tcPr>
            <w:tcW w:w="4745" w:type="dxa"/>
          </w:tcPr>
          <w:p w14:paraId="6E8A9E2C" w14:textId="4F670538" w:rsidR="00AD7BC1" w:rsidRPr="00AD7BC1" w:rsidRDefault="00AD7BC1" w:rsidP="00AD7BC1">
            <w:pPr>
              <w:pStyle w:val="ListBullet"/>
              <w:numPr>
                <w:ilvl w:val="0"/>
                <w:numId w:val="0"/>
              </w:numPr>
              <w:spacing w:after="40"/>
              <w:jc w:val="center"/>
              <w:rPr>
                <w:sz w:val="36"/>
              </w:rPr>
            </w:pPr>
            <w:r>
              <w:rPr>
                <w:sz w:val="36"/>
              </w:rPr>
              <w:t>Text-based User Interface</w:t>
            </w:r>
          </w:p>
        </w:tc>
      </w:tr>
      <w:tr w:rsidR="00AD7BC1" w14:paraId="638C3C9A" w14:textId="77777777" w:rsidTr="00D77B5E">
        <w:tc>
          <w:tcPr>
            <w:tcW w:w="4193" w:type="dxa"/>
          </w:tcPr>
          <w:p w14:paraId="5D976540" w14:textId="5DA93760" w:rsidR="00AD7BC1" w:rsidRPr="00AD7BC1" w:rsidRDefault="00AD7BC1" w:rsidP="00AD7BC1">
            <w:pPr>
              <w:pStyle w:val="ListBullet"/>
              <w:numPr>
                <w:ilvl w:val="0"/>
                <w:numId w:val="0"/>
              </w:numPr>
              <w:spacing w:after="40"/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STT</w:t>
            </w:r>
          </w:p>
        </w:tc>
        <w:tc>
          <w:tcPr>
            <w:tcW w:w="4745" w:type="dxa"/>
          </w:tcPr>
          <w:p w14:paraId="141422EB" w14:textId="416226FA" w:rsidR="00AD7BC1" w:rsidRPr="00AD7BC1" w:rsidRDefault="00AD7BC1" w:rsidP="00AD7BC1">
            <w:pPr>
              <w:pStyle w:val="ListBullet"/>
              <w:numPr>
                <w:ilvl w:val="0"/>
                <w:numId w:val="0"/>
              </w:numPr>
              <w:spacing w:after="40"/>
              <w:jc w:val="center"/>
              <w:rPr>
                <w:sz w:val="36"/>
              </w:rPr>
            </w:pPr>
            <w:r>
              <w:rPr>
                <w:sz w:val="36"/>
              </w:rPr>
              <w:t>Speech-To-Text</w:t>
            </w:r>
          </w:p>
        </w:tc>
      </w:tr>
      <w:tr w:rsidR="00AD7BC1" w14:paraId="5DC4A588" w14:textId="77777777" w:rsidTr="00D77B5E">
        <w:tc>
          <w:tcPr>
            <w:tcW w:w="4193" w:type="dxa"/>
          </w:tcPr>
          <w:p w14:paraId="15FDD8BC" w14:textId="5A308099" w:rsidR="00AD7BC1" w:rsidRPr="00AD7BC1" w:rsidRDefault="00AD7BC1" w:rsidP="00AD7BC1">
            <w:pPr>
              <w:pStyle w:val="ListBullet"/>
              <w:numPr>
                <w:ilvl w:val="0"/>
                <w:numId w:val="0"/>
              </w:numPr>
              <w:spacing w:after="40"/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TTS</w:t>
            </w:r>
          </w:p>
        </w:tc>
        <w:tc>
          <w:tcPr>
            <w:tcW w:w="4745" w:type="dxa"/>
          </w:tcPr>
          <w:p w14:paraId="46705048" w14:textId="5FA1E7A8" w:rsidR="00AD7BC1" w:rsidRPr="00AD7BC1" w:rsidRDefault="00AD7BC1" w:rsidP="00AD7BC1">
            <w:pPr>
              <w:pStyle w:val="ListBullet"/>
              <w:numPr>
                <w:ilvl w:val="0"/>
                <w:numId w:val="0"/>
              </w:numPr>
              <w:spacing w:after="40"/>
              <w:jc w:val="center"/>
              <w:rPr>
                <w:sz w:val="36"/>
              </w:rPr>
            </w:pPr>
            <w:r>
              <w:rPr>
                <w:sz w:val="36"/>
              </w:rPr>
              <w:t>Text-To-Speech</w:t>
            </w:r>
          </w:p>
        </w:tc>
      </w:tr>
      <w:tr w:rsidR="00AD7BC1" w14:paraId="2A488073" w14:textId="77777777" w:rsidTr="00D77B5E">
        <w:tc>
          <w:tcPr>
            <w:tcW w:w="4193" w:type="dxa"/>
          </w:tcPr>
          <w:p w14:paraId="5C0F4844" w14:textId="7B8D9894" w:rsidR="00AD7BC1" w:rsidRPr="00AD7BC1" w:rsidRDefault="00AD7BC1" w:rsidP="00AD7BC1">
            <w:pPr>
              <w:pStyle w:val="ListBullet"/>
              <w:numPr>
                <w:ilvl w:val="0"/>
                <w:numId w:val="0"/>
              </w:numPr>
              <w:spacing w:after="40"/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Sarvam AI</w:t>
            </w:r>
          </w:p>
        </w:tc>
        <w:tc>
          <w:tcPr>
            <w:tcW w:w="4745" w:type="dxa"/>
          </w:tcPr>
          <w:p w14:paraId="51544E31" w14:textId="7F1CB99E" w:rsidR="00AD7BC1" w:rsidRPr="00D77B5E" w:rsidRDefault="00D77B5E" w:rsidP="00AD7BC1">
            <w:pPr>
              <w:pStyle w:val="ListBullet"/>
              <w:numPr>
                <w:ilvl w:val="0"/>
                <w:numId w:val="0"/>
              </w:numPr>
              <w:spacing w:after="40"/>
              <w:jc w:val="center"/>
              <w:rPr>
                <w:sz w:val="36"/>
              </w:rPr>
            </w:pPr>
            <w:r>
              <w:rPr>
                <w:sz w:val="36"/>
              </w:rPr>
              <w:t>An AI based platform used for speech transcription.</w:t>
            </w:r>
          </w:p>
        </w:tc>
      </w:tr>
    </w:tbl>
    <w:p w14:paraId="6ECFC2FB" w14:textId="77777777" w:rsidR="00AD7BC1" w:rsidRPr="00AD7BC1" w:rsidRDefault="00AD7BC1" w:rsidP="00AD7BC1">
      <w:pPr>
        <w:pStyle w:val="ListBullet"/>
        <w:numPr>
          <w:ilvl w:val="0"/>
          <w:numId w:val="0"/>
        </w:numPr>
        <w:spacing w:after="40"/>
        <w:ind w:left="384"/>
        <w:rPr>
          <w:b/>
          <w:bCs/>
        </w:rPr>
      </w:pPr>
    </w:p>
    <w:p w14:paraId="7AFC6CCC" w14:textId="06CC91E4" w:rsidR="00AD7BC1" w:rsidRDefault="00AD7BC1" w:rsidP="00AD7BC1">
      <w:pPr>
        <w:pStyle w:val="ListBullet"/>
        <w:numPr>
          <w:ilvl w:val="0"/>
          <w:numId w:val="0"/>
        </w:numPr>
        <w:spacing w:after="40"/>
        <w:ind w:left="360"/>
        <w:rPr>
          <w:b/>
          <w:bCs/>
        </w:rPr>
      </w:pPr>
    </w:p>
    <w:p w14:paraId="4C74853C" w14:textId="5B794CAE" w:rsidR="00D77B5E" w:rsidRDefault="00D77B5E" w:rsidP="00D77B5E">
      <w:pPr>
        <w:pStyle w:val="ListBullet"/>
        <w:numPr>
          <w:ilvl w:val="0"/>
          <w:numId w:val="13"/>
        </w:numPr>
        <w:spacing w:after="40"/>
        <w:rPr>
          <w:b/>
          <w:bCs/>
        </w:rPr>
      </w:pPr>
      <w:r>
        <w:rPr>
          <w:b/>
          <w:bCs/>
        </w:rPr>
        <w:lastRenderedPageBreak/>
        <w:t>OVERALL DESCRIPTION</w:t>
      </w:r>
    </w:p>
    <w:p w14:paraId="530FDC84" w14:textId="6EB9BF6F" w:rsidR="00D77B5E" w:rsidRDefault="00D77B5E" w:rsidP="00D77B5E">
      <w:pPr>
        <w:pStyle w:val="ListBullet"/>
        <w:numPr>
          <w:ilvl w:val="0"/>
          <w:numId w:val="0"/>
        </w:numPr>
        <w:spacing w:after="40"/>
        <w:rPr>
          <w:b/>
          <w:bCs/>
        </w:rPr>
      </w:pPr>
      <w:r>
        <w:rPr>
          <w:b/>
          <w:bCs/>
        </w:rPr>
        <w:t>2.1 Product Description</w:t>
      </w:r>
    </w:p>
    <w:p w14:paraId="527A3C8A" w14:textId="77777777" w:rsidR="00D77B5E" w:rsidRPr="00D77B5E" w:rsidRDefault="00D77B5E" w:rsidP="00D77B5E">
      <w:pPr>
        <w:pStyle w:val="ListBullet"/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 xml:space="preserve">The </w:t>
      </w:r>
      <w:r w:rsidRPr="00D77B5E">
        <w:rPr>
          <w:b/>
          <w:bCs/>
          <w:sz w:val="48"/>
          <w:lang w:val="en-IN"/>
        </w:rPr>
        <w:t>AI-Powered-Shell</w:t>
      </w:r>
      <w:r w:rsidRPr="00D77B5E">
        <w:rPr>
          <w:sz w:val="48"/>
          <w:lang w:val="en-IN"/>
        </w:rPr>
        <w:t xml:space="preserve"> is an intelligent extension built on top of the traditional Linux terminal. It combines voice recognition, natural language understanding, and secure command execution to deliver a </w:t>
      </w:r>
      <w:r w:rsidRPr="00D77B5E">
        <w:rPr>
          <w:b/>
          <w:bCs/>
          <w:sz w:val="48"/>
          <w:lang w:val="en-IN"/>
        </w:rPr>
        <w:t>hands-free terminal experience</w:t>
      </w:r>
      <w:r w:rsidRPr="00D77B5E">
        <w:rPr>
          <w:sz w:val="48"/>
          <w:lang w:val="en-IN"/>
        </w:rPr>
        <w:t>.</w:t>
      </w:r>
      <w:r w:rsidRPr="00D77B5E">
        <w:rPr>
          <w:sz w:val="48"/>
          <w:lang w:val="en-IN"/>
        </w:rPr>
        <w:br/>
        <w:t xml:space="preserve">The system records the user’s voice input, transcribes it into text using </w:t>
      </w:r>
      <w:r w:rsidRPr="00D77B5E">
        <w:rPr>
          <w:b/>
          <w:bCs/>
          <w:sz w:val="48"/>
          <w:lang w:val="en-IN"/>
        </w:rPr>
        <w:t>Sarvam AI</w:t>
      </w:r>
      <w:r w:rsidRPr="00D77B5E">
        <w:rPr>
          <w:sz w:val="48"/>
          <w:lang w:val="en-IN"/>
        </w:rPr>
        <w:t xml:space="preserve">, translates it into English with </w:t>
      </w:r>
      <w:r w:rsidRPr="00D77B5E">
        <w:rPr>
          <w:b/>
          <w:bCs/>
          <w:sz w:val="48"/>
          <w:lang w:val="en-IN"/>
        </w:rPr>
        <w:t>Gemini AI</w:t>
      </w:r>
      <w:r w:rsidRPr="00D77B5E">
        <w:rPr>
          <w:sz w:val="48"/>
          <w:lang w:val="en-IN"/>
        </w:rPr>
        <w:t xml:space="preserve">, and generates a corresponding </w:t>
      </w:r>
      <w:r w:rsidRPr="00D77B5E">
        <w:rPr>
          <w:b/>
          <w:bCs/>
          <w:sz w:val="48"/>
          <w:lang w:val="en-IN"/>
        </w:rPr>
        <w:t>non-interactive Linux command</w:t>
      </w:r>
      <w:r w:rsidRPr="00D77B5E">
        <w:rPr>
          <w:sz w:val="48"/>
          <w:lang w:val="en-IN"/>
        </w:rPr>
        <w:t>.</w:t>
      </w:r>
      <w:r w:rsidRPr="00D77B5E">
        <w:rPr>
          <w:sz w:val="48"/>
          <w:lang w:val="en-IN"/>
        </w:rPr>
        <w:br/>
        <w:t xml:space="preserve">This command is safely executed in </w:t>
      </w:r>
      <w:r w:rsidRPr="00D77B5E">
        <w:rPr>
          <w:b/>
          <w:bCs/>
          <w:sz w:val="48"/>
          <w:lang w:val="en-IN"/>
        </w:rPr>
        <w:t>Windows Subsystem for Linux (WSL)</w:t>
      </w:r>
      <w:r w:rsidRPr="00D77B5E">
        <w:rPr>
          <w:sz w:val="48"/>
          <w:lang w:val="en-IN"/>
        </w:rPr>
        <w:t>.</w:t>
      </w:r>
      <w:r w:rsidRPr="00D77B5E">
        <w:rPr>
          <w:sz w:val="48"/>
          <w:lang w:val="en-IN"/>
        </w:rPr>
        <w:br/>
        <w:t xml:space="preserve">A text-based graphical interface (TUI) developed with the </w:t>
      </w:r>
      <w:r w:rsidRPr="00D77B5E">
        <w:rPr>
          <w:b/>
          <w:bCs/>
          <w:sz w:val="48"/>
          <w:lang w:val="en-IN"/>
        </w:rPr>
        <w:t>Rich library</w:t>
      </w:r>
      <w:r w:rsidRPr="00D77B5E">
        <w:rPr>
          <w:sz w:val="48"/>
          <w:lang w:val="en-IN"/>
        </w:rPr>
        <w:t xml:space="preserve"> displays </w:t>
      </w:r>
      <w:r w:rsidRPr="00D77B5E">
        <w:rPr>
          <w:sz w:val="48"/>
          <w:lang w:val="en-IN"/>
        </w:rPr>
        <w:lastRenderedPageBreak/>
        <w:t>all interactions — including transcript, generated command, output, and status.</w:t>
      </w:r>
    </w:p>
    <w:p w14:paraId="36715672" w14:textId="77777777" w:rsidR="00D77B5E" w:rsidRPr="00D77B5E" w:rsidRDefault="00D77B5E" w:rsidP="00D77B5E">
      <w:pPr>
        <w:pStyle w:val="ListBullet"/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>The system consists of two main Python modules:</w:t>
      </w:r>
    </w:p>
    <w:p w14:paraId="350E24DD" w14:textId="77777777" w:rsidR="00D77B5E" w:rsidRPr="00D77B5E" w:rsidRDefault="00D77B5E" w:rsidP="00D77B5E">
      <w:pPr>
        <w:pStyle w:val="ListBullet"/>
        <w:numPr>
          <w:ilvl w:val="0"/>
          <w:numId w:val="16"/>
        </w:numPr>
        <w:spacing w:after="40"/>
        <w:rPr>
          <w:sz w:val="48"/>
          <w:lang w:val="en-IN"/>
        </w:rPr>
      </w:pPr>
      <w:r w:rsidRPr="00D77B5E">
        <w:rPr>
          <w:b/>
          <w:bCs/>
          <w:sz w:val="48"/>
          <w:lang w:val="en-IN"/>
        </w:rPr>
        <w:t>voice_shell_tunglish.py:</w:t>
      </w:r>
      <w:r w:rsidRPr="00D77B5E">
        <w:rPr>
          <w:sz w:val="48"/>
          <w:lang w:val="en-IN"/>
        </w:rPr>
        <w:t xml:space="preserve"> Core logic handling speech recognition, translation, command generation, and WSL execution.</w:t>
      </w:r>
    </w:p>
    <w:p w14:paraId="7AA8F6C4" w14:textId="77777777" w:rsidR="00D77B5E" w:rsidRPr="00D77B5E" w:rsidRDefault="00D77B5E" w:rsidP="00D77B5E">
      <w:pPr>
        <w:pStyle w:val="ListBullet"/>
        <w:numPr>
          <w:ilvl w:val="0"/>
          <w:numId w:val="16"/>
        </w:numPr>
        <w:spacing w:after="40"/>
        <w:rPr>
          <w:sz w:val="48"/>
          <w:lang w:val="en-IN"/>
        </w:rPr>
      </w:pPr>
      <w:r w:rsidRPr="00D77B5E">
        <w:rPr>
          <w:b/>
          <w:bCs/>
          <w:sz w:val="48"/>
          <w:lang w:val="en-IN"/>
        </w:rPr>
        <w:t>terminal_gui.py:</w:t>
      </w:r>
      <w:r w:rsidRPr="00D77B5E">
        <w:rPr>
          <w:sz w:val="48"/>
          <w:lang w:val="en-IN"/>
        </w:rPr>
        <w:t xml:space="preserve"> Provides the Rich-based TUI to visualize the entire workflow and user interaction in real time.</w:t>
      </w:r>
    </w:p>
    <w:p w14:paraId="2AADF046" w14:textId="0161DAFC" w:rsidR="00AD7BC1" w:rsidRDefault="00D77B5E" w:rsidP="00D77B5E">
      <w:pPr>
        <w:pStyle w:val="ListBullet"/>
        <w:numPr>
          <w:ilvl w:val="0"/>
          <w:numId w:val="0"/>
        </w:numPr>
        <w:spacing w:after="40"/>
        <w:rPr>
          <w:b/>
          <w:bCs/>
        </w:rPr>
      </w:pPr>
      <w:r>
        <w:rPr>
          <w:b/>
          <w:bCs/>
        </w:rPr>
        <w:t>2.2 Product Functions</w:t>
      </w:r>
    </w:p>
    <w:p w14:paraId="49294845" w14:textId="77777777" w:rsidR="00D77B5E" w:rsidRPr="00D77B5E" w:rsidRDefault="00D77B5E" w:rsidP="00D77B5E">
      <w:pPr>
        <w:pStyle w:val="ListBullet"/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 xml:space="preserve">The major functional components of </w:t>
      </w:r>
      <w:r w:rsidRPr="00D77B5E">
        <w:rPr>
          <w:b/>
          <w:bCs/>
          <w:sz w:val="48"/>
          <w:lang w:val="en-IN"/>
        </w:rPr>
        <w:t>AI-Powered-Shell</w:t>
      </w:r>
      <w:r w:rsidRPr="00D77B5E">
        <w:rPr>
          <w:sz w:val="48"/>
          <w:lang w:val="en-IN"/>
        </w:rPr>
        <w:t xml:space="preserve"> are as follows:</w:t>
      </w:r>
    </w:p>
    <w:p w14:paraId="4FC658C1" w14:textId="5DF21AAC" w:rsidR="00D77B5E" w:rsidRPr="00D77B5E" w:rsidRDefault="00D77B5E" w:rsidP="00D77B5E">
      <w:pPr>
        <w:pStyle w:val="ListBullet"/>
        <w:numPr>
          <w:ilvl w:val="0"/>
          <w:numId w:val="17"/>
        </w:numPr>
        <w:spacing w:after="40"/>
        <w:rPr>
          <w:sz w:val="48"/>
          <w:lang w:val="en-IN"/>
        </w:rPr>
      </w:pPr>
      <w:r w:rsidRPr="00D77B5E">
        <w:rPr>
          <w:b/>
          <w:bCs/>
          <w:sz w:val="48"/>
          <w:lang w:val="en-IN"/>
        </w:rPr>
        <w:t>Voice Recording:</w:t>
      </w:r>
      <w:r w:rsidRPr="00D77B5E">
        <w:rPr>
          <w:sz w:val="48"/>
          <w:lang w:val="en-IN"/>
        </w:rPr>
        <w:t xml:space="preserve"> Continuously listens to the user’s speech and stops automatically after detecting silence.</w:t>
      </w:r>
    </w:p>
    <w:p w14:paraId="0747CE37" w14:textId="12EE33E2" w:rsidR="00D77B5E" w:rsidRPr="00D77B5E" w:rsidRDefault="00D77B5E" w:rsidP="00D77B5E">
      <w:pPr>
        <w:pStyle w:val="ListBullet"/>
        <w:numPr>
          <w:ilvl w:val="0"/>
          <w:numId w:val="17"/>
        </w:numPr>
        <w:spacing w:after="40"/>
        <w:rPr>
          <w:sz w:val="48"/>
          <w:lang w:val="en-IN"/>
        </w:rPr>
      </w:pPr>
      <w:r w:rsidRPr="00D77B5E">
        <w:rPr>
          <w:b/>
          <w:bCs/>
          <w:sz w:val="48"/>
          <w:lang w:val="en-IN"/>
        </w:rPr>
        <w:lastRenderedPageBreak/>
        <w:t>Speech Transcription:</w:t>
      </w:r>
      <w:r w:rsidRPr="00D77B5E">
        <w:rPr>
          <w:sz w:val="48"/>
          <w:lang w:val="en-IN"/>
        </w:rPr>
        <w:t xml:space="preserve"> Converts Tamil</w:t>
      </w:r>
      <w:r>
        <w:rPr>
          <w:sz w:val="48"/>
          <w:lang w:val="en-IN"/>
        </w:rPr>
        <w:t xml:space="preserve"> </w:t>
      </w:r>
      <w:r w:rsidRPr="00D77B5E">
        <w:rPr>
          <w:sz w:val="48"/>
          <w:lang w:val="en-IN"/>
        </w:rPr>
        <w:t>audio into text using Sarvam AI (or Whisper as fallback).</w:t>
      </w:r>
    </w:p>
    <w:p w14:paraId="68BECF3F" w14:textId="77777777" w:rsidR="00D77B5E" w:rsidRPr="00D77B5E" w:rsidRDefault="00D77B5E" w:rsidP="00D77B5E">
      <w:pPr>
        <w:pStyle w:val="ListBullet"/>
        <w:numPr>
          <w:ilvl w:val="0"/>
          <w:numId w:val="17"/>
        </w:numPr>
        <w:spacing w:after="40"/>
        <w:rPr>
          <w:sz w:val="48"/>
          <w:lang w:val="en-IN"/>
        </w:rPr>
      </w:pPr>
      <w:r w:rsidRPr="00D77B5E">
        <w:rPr>
          <w:b/>
          <w:bCs/>
          <w:sz w:val="48"/>
          <w:lang w:val="en-IN"/>
        </w:rPr>
        <w:t>Translation &amp; Command Generation:</w:t>
      </w:r>
      <w:r w:rsidRPr="00D77B5E">
        <w:rPr>
          <w:sz w:val="48"/>
          <w:lang w:val="en-IN"/>
        </w:rPr>
        <w:t xml:space="preserve"> Translates the transcribed text into English and generates a single, safe Linux command using Gemini AI.</w:t>
      </w:r>
    </w:p>
    <w:p w14:paraId="7B2197B9" w14:textId="77777777" w:rsidR="00D77B5E" w:rsidRPr="00D77B5E" w:rsidRDefault="00D77B5E" w:rsidP="00D77B5E">
      <w:pPr>
        <w:pStyle w:val="ListBullet"/>
        <w:numPr>
          <w:ilvl w:val="0"/>
          <w:numId w:val="17"/>
        </w:numPr>
        <w:spacing w:after="40"/>
        <w:rPr>
          <w:sz w:val="48"/>
          <w:lang w:val="en-IN"/>
        </w:rPr>
      </w:pPr>
      <w:r w:rsidRPr="00D77B5E">
        <w:rPr>
          <w:b/>
          <w:bCs/>
          <w:sz w:val="48"/>
          <w:lang w:val="en-IN"/>
        </w:rPr>
        <w:t>Command Execution:</w:t>
      </w:r>
      <w:r w:rsidRPr="00D77B5E">
        <w:rPr>
          <w:sz w:val="48"/>
          <w:lang w:val="en-IN"/>
        </w:rPr>
        <w:t xml:space="preserve"> Executes the generated command securely within WSL, blocking unsafe or interactive commands.</w:t>
      </w:r>
    </w:p>
    <w:p w14:paraId="52C68D5E" w14:textId="77777777" w:rsidR="00D77B5E" w:rsidRPr="00D77B5E" w:rsidRDefault="00D77B5E" w:rsidP="00D77B5E">
      <w:pPr>
        <w:pStyle w:val="ListBullet"/>
        <w:numPr>
          <w:ilvl w:val="0"/>
          <w:numId w:val="17"/>
        </w:numPr>
        <w:spacing w:after="40"/>
        <w:rPr>
          <w:sz w:val="48"/>
          <w:lang w:val="en-IN"/>
        </w:rPr>
      </w:pPr>
      <w:r w:rsidRPr="00D77B5E">
        <w:rPr>
          <w:b/>
          <w:bCs/>
          <w:sz w:val="48"/>
          <w:lang w:val="en-IN"/>
        </w:rPr>
        <w:t>Output Display &amp; Feedback:</w:t>
      </w:r>
      <w:r w:rsidRPr="00D77B5E">
        <w:rPr>
          <w:sz w:val="48"/>
          <w:lang w:val="en-IN"/>
        </w:rPr>
        <w:t xml:space="preserve"> Presents command results and status updates through the TUI, and provides spoken feedback using text-to-speech.</w:t>
      </w:r>
    </w:p>
    <w:p w14:paraId="262A1E0D" w14:textId="77777777" w:rsidR="00D77B5E" w:rsidRPr="00D77B5E" w:rsidRDefault="00D77B5E" w:rsidP="00D77B5E">
      <w:pPr>
        <w:pStyle w:val="ListBullet"/>
        <w:numPr>
          <w:ilvl w:val="0"/>
          <w:numId w:val="17"/>
        </w:numPr>
        <w:spacing w:after="40"/>
        <w:rPr>
          <w:sz w:val="48"/>
          <w:lang w:val="en-IN"/>
        </w:rPr>
      </w:pPr>
      <w:r w:rsidRPr="00D77B5E">
        <w:rPr>
          <w:b/>
          <w:bCs/>
          <w:sz w:val="48"/>
          <w:lang w:val="en-IN"/>
        </w:rPr>
        <w:t>Error Handling:</w:t>
      </w:r>
      <w:r w:rsidRPr="00D77B5E">
        <w:rPr>
          <w:sz w:val="48"/>
          <w:lang w:val="en-IN"/>
        </w:rPr>
        <w:t xml:space="preserve"> Manages exceptions such as network errors, command failures, and unsafe command detection gracefully.</w:t>
      </w:r>
    </w:p>
    <w:p w14:paraId="76206257" w14:textId="0A5ADC9A" w:rsidR="00D77B5E" w:rsidRDefault="00D77B5E" w:rsidP="00D77B5E">
      <w:pPr>
        <w:pStyle w:val="ListBullet"/>
        <w:numPr>
          <w:ilvl w:val="0"/>
          <w:numId w:val="0"/>
        </w:numPr>
        <w:spacing w:after="40"/>
        <w:rPr>
          <w:b/>
          <w:bCs/>
        </w:rPr>
      </w:pPr>
      <w:r>
        <w:rPr>
          <w:b/>
          <w:bCs/>
        </w:rPr>
        <w:lastRenderedPageBreak/>
        <w:t>2.3 User Characteristics</w:t>
      </w:r>
    </w:p>
    <w:p w14:paraId="793F74A1" w14:textId="77777777" w:rsidR="00D77B5E" w:rsidRPr="00D77B5E" w:rsidRDefault="00D77B5E" w:rsidP="00D77B5E">
      <w:pPr>
        <w:pStyle w:val="ListBullet"/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>The primary users of the system include:</w:t>
      </w:r>
    </w:p>
    <w:p w14:paraId="126A34CF" w14:textId="77777777" w:rsidR="00D77B5E" w:rsidRPr="00D77B5E" w:rsidRDefault="00D77B5E" w:rsidP="00D77B5E">
      <w:pPr>
        <w:pStyle w:val="ListBullet"/>
        <w:numPr>
          <w:ilvl w:val="0"/>
          <w:numId w:val="18"/>
        </w:numPr>
        <w:spacing w:after="40"/>
        <w:rPr>
          <w:sz w:val="48"/>
          <w:lang w:val="en-IN"/>
        </w:rPr>
      </w:pPr>
      <w:r w:rsidRPr="00D77B5E">
        <w:rPr>
          <w:b/>
          <w:bCs/>
          <w:sz w:val="48"/>
          <w:lang w:val="en-IN"/>
        </w:rPr>
        <w:t>Developers and Students</w:t>
      </w:r>
      <w:r w:rsidRPr="00D77B5E">
        <w:rPr>
          <w:sz w:val="48"/>
          <w:lang w:val="en-IN"/>
        </w:rPr>
        <w:t xml:space="preserve"> who wish to interact with the Linux terminal using their voice.</w:t>
      </w:r>
    </w:p>
    <w:p w14:paraId="0F78A778" w14:textId="34D9BBC5" w:rsidR="00D77B5E" w:rsidRPr="00D77B5E" w:rsidRDefault="00D77B5E" w:rsidP="00D77B5E">
      <w:pPr>
        <w:pStyle w:val="ListBullet"/>
        <w:numPr>
          <w:ilvl w:val="0"/>
          <w:numId w:val="18"/>
        </w:numPr>
        <w:spacing w:after="40"/>
        <w:rPr>
          <w:sz w:val="48"/>
          <w:lang w:val="en-IN"/>
        </w:rPr>
      </w:pPr>
      <w:r w:rsidRPr="00D77B5E">
        <w:rPr>
          <w:b/>
          <w:bCs/>
          <w:sz w:val="48"/>
          <w:lang w:val="en-IN"/>
        </w:rPr>
        <w:t>Tamil-speaking users</w:t>
      </w:r>
      <w:r w:rsidRPr="00D77B5E">
        <w:rPr>
          <w:sz w:val="48"/>
          <w:lang w:val="en-IN"/>
        </w:rPr>
        <w:t xml:space="preserve"> who prefer issuing commands in their native or mixed Tamil-English language</w:t>
      </w:r>
      <w:r>
        <w:rPr>
          <w:sz w:val="48"/>
          <w:lang w:val="en-IN"/>
        </w:rPr>
        <w:t>.</w:t>
      </w:r>
    </w:p>
    <w:p w14:paraId="22B64D66" w14:textId="115DA244" w:rsidR="00D77B5E" w:rsidRDefault="00D77B5E" w:rsidP="00D77B5E">
      <w:pPr>
        <w:pStyle w:val="ListBullet"/>
        <w:numPr>
          <w:ilvl w:val="0"/>
          <w:numId w:val="18"/>
        </w:numPr>
        <w:spacing w:after="40"/>
        <w:rPr>
          <w:sz w:val="48"/>
          <w:lang w:val="en-IN"/>
        </w:rPr>
      </w:pPr>
      <w:r w:rsidRPr="00D77B5E">
        <w:rPr>
          <w:b/>
          <w:bCs/>
          <w:sz w:val="48"/>
          <w:lang w:val="en-IN"/>
        </w:rPr>
        <w:t>Accessibility-focused users</w:t>
      </w:r>
      <w:r w:rsidRPr="00D77B5E">
        <w:rPr>
          <w:sz w:val="48"/>
          <w:lang w:val="en-IN"/>
        </w:rPr>
        <w:t xml:space="preserve"> who benefit from a voice-driven interface instead of keyboard-based interaction.</w:t>
      </w:r>
    </w:p>
    <w:p w14:paraId="5CFE5DE5" w14:textId="77777777" w:rsidR="00D77B5E" w:rsidRDefault="00D77B5E" w:rsidP="00D77B5E">
      <w:pPr>
        <w:pStyle w:val="ListBullet"/>
        <w:numPr>
          <w:ilvl w:val="0"/>
          <w:numId w:val="0"/>
        </w:numPr>
        <w:spacing w:after="40"/>
        <w:ind w:left="720"/>
        <w:rPr>
          <w:sz w:val="48"/>
          <w:lang w:val="en-IN"/>
        </w:rPr>
      </w:pPr>
    </w:p>
    <w:p w14:paraId="5163270C" w14:textId="29CFEE0D" w:rsidR="00D77B5E" w:rsidRDefault="00D77B5E" w:rsidP="00D77B5E">
      <w:pPr>
        <w:pStyle w:val="ListBullet"/>
        <w:numPr>
          <w:ilvl w:val="0"/>
          <w:numId w:val="0"/>
        </w:numPr>
        <w:spacing w:after="40"/>
        <w:rPr>
          <w:b/>
          <w:bCs/>
          <w:lang w:val="en-IN"/>
        </w:rPr>
      </w:pPr>
      <w:r>
        <w:rPr>
          <w:b/>
          <w:bCs/>
          <w:lang w:val="en-IN"/>
        </w:rPr>
        <w:t>2.4 Constraints</w:t>
      </w:r>
    </w:p>
    <w:p w14:paraId="038B934C" w14:textId="77777777" w:rsidR="00D77B5E" w:rsidRPr="00D77B5E" w:rsidRDefault="00D77B5E" w:rsidP="00D77B5E">
      <w:pPr>
        <w:pStyle w:val="ListBullet"/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 xml:space="preserve">The </w:t>
      </w:r>
      <w:r w:rsidRPr="00D77B5E">
        <w:rPr>
          <w:b/>
          <w:bCs/>
          <w:sz w:val="48"/>
          <w:lang w:val="en-IN"/>
        </w:rPr>
        <w:t>AI-Powered-Shell</w:t>
      </w:r>
      <w:r w:rsidRPr="00D77B5E">
        <w:rPr>
          <w:sz w:val="48"/>
          <w:lang w:val="en-IN"/>
        </w:rPr>
        <w:t xml:space="preserve"> operates within the following constraints:</w:t>
      </w:r>
    </w:p>
    <w:p w14:paraId="1C9E7F96" w14:textId="77777777" w:rsidR="00D77B5E" w:rsidRPr="00D77B5E" w:rsidRDefault="00D77B5E" w:rsidP="00D77B5E">
      <w:pPr>
        <w:pStyle w:val="ListBullet"/>
        <w:numPr>
          <w:ilvl w:val="0"/>
          <w:numId w:val="19"/>
        </w:numPr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 xml:space="preserve">Requires </w:t>
      </w:r>
      <w:r w:rsidRPr="00D77B5E">
        <w:rPr>
          <w:b/>
          <w:bCs/>
          <w:sz w:val="48"/>
          <w:lang w:val="en-IN"/>
        </w:rPr>
        <w:t>stable internet connectivity</w:t>
      </w:r>
      <w:r w:rsidRPr="00D77B5E">
        <w:rPr>
          <w:sz w:val="48"/>
          <w:lang w:val="en-IN"/>
        </w:rPr>
        <w:t xml:space="preserve"> for Sarvam AI and Gemini API.</w:t>
      </w:r>
    </w:p>
    <w:p w14:paraId="07916115" w14:textId="77777777" w:rsidR="00D77B5E" w:rsidRPr="00D77B5E" w:rsidRDefault="00D77B5E" w:rsidP="00D77B5E">
      <w:pPr>
        <w:pStyle w:val="ListBullet"/>
        <w:numPr>
          <w:ilvl w:val="0"/>
          <w:numId w:val="19"/>
        </w:numPr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lastRenderedPageBreak/>
        <w:t xml:space="preserve">Depends on </w:t>
      </w:r>
      <w:r w:rsidRPr="00D77B5E">
        <w:rPr>
          <w:b/>
          <w:bCs/>
          <w:sz w:val="48"/>
          <w:lang w:val="en-IN"/>
        </w:rPr>
        <w:t>microphone input</w:t>
      </w:r>
      <w:r w:rsidRPr="00D77B5E">
        <w:rPr>
          <w:sz w:val="48"/>
          <w:lang w:val="en-IN"/>
        </w:rPr>
        <w:t xml:space="preserve"> and </w:t>
      </w:r>
      <w:r w:rsidRPr="00D77B5E">
        <w:rPr>
          <w:b/>
          <w:bCs/>
          <w:sz w:val="48"/>
          <w:lang w:val="en-IN"/>
        </w:rPr>
        <w:t>audio drivers</w:t>
      </w:r>
      <w:r w:rsidRPr="00D77B5E">
        <w:rPr>
          <w:sz w:val="48"/>
          <w:lang w:val="en-IN"/>
        </w:rPr>
        <w:t xml:space="preserve"> functioning correctly.</w:t>
      </w:r>
    </w:p>
    <w:p w14:paraId="6F460FF5" w14:textId="77777777" w:rsidR="00D77B5E" w:rsidRPr="00D77B5E" w:rsidRDefault="00D77B5E" w:rsidP="00D77B5E">
      <w:pPr>
        <w:pStyle w:val="ListBullet"/>
        <w:numPr>
          <w:ilvl w:val="0"/>
          <w:numId w:val="19"/>
        </w:numPr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 xml:space="preserve">Must have </w:t>
      </w:r>
      <w:r w:rsidRPr="00D77B5E">
        <w:rPr>
          <w:b/>
          <w:bCs/>
          <w:sz w:val="48"/>
          <w:lang w:val="en-IN"/>
        </w:rPr>
        <w:t>WSL</w:t>
      </w:r>
      <w:r w:rsidRPr="00D77B5E">
        <w:rPr>
          <w:sz w:val="48"/>
          <w:lang w:val="en-IN"/>
        </w:rPr>
        <w:t xml:space="preserve"> and </w:t>
      </w:r>
      <w:r w:rsidRPr="00D77B5E">
        <w:rPr>
          <w:b/>
          <w:bCs/>
          <w:sz w:val="48"/>
          <w:lang w:val="en-IN"/>
        </w:rPr>
        <w:t>Python 3.10+</w:t>
      </w:r>
      <w:r w:rsidRPr="00D77B5E">
        <w:rPr>
          <w:sz w:val="48"/>
          <w:lang w:val="en-IN"/>
        </w:rPr>
        <w:t xml:space="preserve"> installed with all dependencies (rich, sounddevice, pyttsx3, etc.).</w:t>
      </w:r>
    </w:p>
    <w:p w14:paraId="6DDF2615" w14:textId="77777777" w:rsidR="00D77B5E" w:rsidRPr="00D77B5E" w:rsidRDefault="00D77B5E" w:rsidP="00D77B5E">
      <w:pPr>
        <w:pStyle w:val="ListBullet"/>
        <w:numPr>
          <w:ilvl w:val="0"/>
          <w:numId w:val="19"/>
        </w:numPr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 xml:space="preserve">Cannot execute </w:t>
      </w:r>
      <w:r w:rsidRPr="00D77B5E">
        <w:rPr>
          <w:b/>
          <w:bCs/>
          <w:sz w:val="48"/>
          <w:lang w:val="en-IN"/>
        </w:rPr>
        <w:t>interactive commands</w:t>
      </w:r>
      <w:r w:rsidRPr="00D77B5E">
        <w:rPr>
          <w:sz w:val="48"/>
          <w:lang w:val="en-IN"/>
        </w:rPr>
        <w:t xml:space="preserve"> like nano, vi, top, or man.</w:t>
      </w:r>
    </w:p>
    <w:p w14:paraId="24C4EC0A" w14:textId="77777777" w:rsidR="00D77B5E" w:rsidRPr="00D77B5E" w:rsidRDefault="00D77B5E" w:rsidP="00D77B5E">
      <w:pPr>
        <w:pStyle w:val="ListBullet"/>
        <w:numPr>
          <w:ilvl w:val="0"/>
          <w:numId w:val="19"/>
        </w:numPr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 xml:space="preserve">Execution timeout is set to </w:t>
      </w:r>
      <w:r w:rsidRPr="00D77B5E">
        <w:rPr>
          <w:b/>
          <w:bCs/>
          <w:sz w:val="48"/>
          <w:lang w:val="en-IN"/>
        </w:rPr>
        <w:t>10 seconds</w:t>
      </w:r>
      <w:r w:rsidRPr="00D77B5E">
        <w:rPr>
          <w:sz w:val="48"/>
          <w:lang w:val="en-IN"/>
        </w:rPr>
        <w:t xml:space="preserve"> to prevent hanging processes.</w:t>
      </w:r>
    </w:p>
    <w:p w14:paraId="31A01194" w14:textId="77777777" w:rsidR="00D77B5E" w:rsidRPr="00D77B5E" w:rsidRDefault="00D77B5E" w:rsidP="00D77B5E">
      <w:pPr>
        <w:pStyle w:val="ListBullet"/>
        <w:numPr>
          <w:ilvl w:val="0"/>
          <w:numId w:val="19"/>
        </w:numPr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 xml:space="preserve">The system is designed primarily for </w:t>
      </w:r>
      <w:r w:rsidRPr="00D77B5E">
        <w:rPr>
          <w:b/>
          <w:bCs/>
          <w:sz w:val="48"/>
          <w:lang w:val="en-IN"/>
        </w:rPr>
        <w:t>Windows 10/11</w:t>
      </w:r>
      <w:r w:rsidRPr="00D77B5E">
        <w:rPr>
          <w:sz w:val="48"/>
          <w:lang w:val="en-IN"/>
        </w:rPr>
        <w:t xml:space="preserve"> environments with WSL support.</w:t>
      </w:r>
    </w:p>
    <w:p w14:paraId="060B164E" w14:textId="56AFA52C" w:rsidR="00D77B5E" w:rsidRDefault="00D77B5E" w:rsidP="00D77B5E">
      <w:pPr>
        <w:pStyle w:val="ListBullet"/>
        <w:numPr>
          <w:ilvl w:val="0"/>
          <w:numId w:val="13"/>
        </w:numPr>
        <w:spacing w:after="40"/>
        <w:rPr>
          <w:b/>
          <w:bCs/>
          <w:lang w:val="en-IN"/>
        </w:rPr>
      </w:pPr>
      <w:r>
        <w:rPr>
          <w:b/>
          <w:bCs/>
          <w:lang w:val="en-IN"/>
        </w:rPr>
        <w:t>SYSTEM FEATURES</w:t>
      </w:r>
    </w:p>
    <w:p w14:paraId="2A9F7721" w14:textId="26196D7D" w:rsidR="00D77B5E" w:rsidRDefault="00D77B5E" w:rsidP="00D77B5E">
      <w:pPr>
        <w:pStyle w:val="ListBullet"/>
        <w:numPr>
          <w:ilvl w:val="0"/>
          <w:numId w:val="0"/>
        </w:numPr>
        <w:spacing w:after="40"/>
        <w:rPr>
          <w:b/>
          <w:bCs/>
          <w:lang w:val="en-IN"/>
        </w:rPr>
      </w:pPr>
      <w:r>
        <w:rPr>
          <w:b/>
          <w:bCs/>
          <w:lang w:val="en-IN"/>
        </w:rPr>
        <w:t>3.1 Voice Command Recognition</w:t>
      </w:r>
    </w:p>
    <w:p w14:paraId="0A16B26E" w14:textId="39CE4D6D" w:rsidR="00D77B5E" w:rsidRPr="00D77B5E" w:rsidRDefault="00D77B5E" w:rsidP="00D77B5E">
      <w:pPr>
        <w:pStyle w:val="ListBullet"/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 xml:space="preserve">The </w:t>
      </w:r>
      <w:r w:rsidRPr="00D77B5E">
        <w:rPr>
          <w:b/>
          <w:bCs/>
          <w:sz w:val="48"/>
          <w:lang w:val="en-IN"/>
        </w:rPr>
        <w:t>Voice Command Recognition</w:t>
      </w:r>
      <w:r w:rsidRPr="00D77B5E">
        <w:rPr>
          <w:sz w:val="48"/>
          <w:lang w:val="en-IN"/>
        </w:rPr>
        <w:t xml:space="preserve"> feature enables users to interact with the shell hands-free by speaking commands in </w:t>
      </w:r>
      <w:r w:rsidRPr="00D77B5E">
        <w:rPr>
          <w:b/>
          <w:bCs/>
          <w:sz w:val="48"/>
          <w:lang w:val="en-IN"/>
        </w:rPr>
        <w:t>Tamil</w:t>
      </w:r>
      <w:r>
        <w:rPr>
          <w:b/>
          <w:bCs/>
          <w:sz w:val="48"/>
          <w:lang w:val="en-IN"/>
        </w:rPr>
        <w:t>.</w:t>
      </w:r>
      <w:r w:rsidRPr="00D77B5E">
        <w:rPr>
          <w:sz w:val="48"/>
          <w:lang w:val="en-IN"/>
        </w:rPr>
        <w:br/>
      </w:r>
      <w:r w:rsidRPr="00D77B5E">
        <w:rPr>
          <w:sz w:val="48"/>
          <w:lang w:val="en-IN"/>
        </w:rPr>
        <w:lastRenderedPageBreak/>
        <w:t xml:space="preserve">The system uses the </w:t>
      </w:r>
      <w:r w:rsidRPr="00D77B5E">
        <w:rPr>
          <w:b/>
          <w:bCs/>
          <w:sz w:val="48"/>
          <w:lang w:val="en-IN"/>
        </w:rPr>
        <w:t>sounddevice</w:t>
      </w:r>
      <w:r w:rsidRPr="00D77B5E">
        <w:rPr>
          <w:sz w:val="48"/>
          <w:lang w:val="en-IN"/>
        </w:rPr>
        <w:t xml:space="preserve"> library to record audio at 16 kHz and automatically stops recording after detecting silence.</w:t>
      </w:r>
      <w:r w:rsidRPr="00D77B5E">
        <w:rPr>
          <w:sz w:val="48"/>
          <w:lang w:val="en-IN"/>
        </w:rPr>
        <w:br/>
        <w:t>A small buffer (pre-roll and tail frames) ensures that no part of the speech is missed.</w:t>
      </w:r>
      <w:r w:rsidRPr="00D77B5E">
        <w:rPr>
          <w:sz w:val="48"/>
          <w:lang w:val="en-IN"/>
        </w:rPr>
        <w:br/>
        <w:t>The recorded voice is stored as input.wav, which becomes the input for the transcription module.</w:t>
      </w:r>
    </w:p>
    <w:p w14:paraId="23C7D8EA" w14:textId="77777777" w:rsidR="00D77B5E" w:rsidRPr="00D77B5E" w:rsidRDefault="00D77B5E" w:rsidP="00D77B5E">
      <w:pPr>
        <w:pStyle w:val="ListBullet"/>
        <w:spacing w:after="40"/>
        <w:rPr>
          <w:sz w:val="48"/>
          <w:lang w:val="en-IN"/>
        </w:rPr>
      </w:pPr>
      <w:r w:rsidRPr="00D77B5E">
        <w:rPr>
          <w:b/>
          <w:bCs/>
          <w:sz w:val="48"/>
          <w:lang w:val="en-IN"/>
        </w:rPr>
        <w:t>Functional Requirements:</w:t>
      </w:r>
    </w:p>
    <w:p w14:paraId="44D95044" w14:textId="77777777" w:rsidR="00D77B5E" w:rsidRPr="00D77B5E" w:rsidRDefault="00D77B5E" w:rsidP="00D77B5E">
      <w:pPr>
        <w:pStyle w:val="ListBullet"/>
        <w:numPr>
          <w:ilvl w:val="0"/>
          <w:numId w:val="20"/>
        </w:numPr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>The system must start recording when the user begins speaking.</w:t>
      </w:r>
    </w:p>
    <w:p w14:paraId="5FE91093" w14:textId="77777777" w:rsidR="00D77B5E" w:rsidRPr="00D77B5E" w:rsidRDefault="00D77B5E" w:rsidP="00D77B5E">
      <w:pPr>
        <w:pStyle w:val="ListBullet"/>
        <w:numPr>
          <w:ilvl w:val="0"/>
          <w:numId w:val="20"/>
        </w:numPr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>The recording must automatically stop after silence is detected.</w:t>
      </w:r>
    </w:p>
    <w:p w14:paraId="0B2DC95F" w14:textId="77777777" w:rsidR="00D77B5E" w:rsidRDefault="00D77B5E" w:rsidP="00D77B5E">
      <w:pPr>
        <w:pStyle w:val="ListBullet"/>
        <w:numPr>
          <w:ilvl w:val="0"/>
          <w:numId w:val="20"/>
        </w:numPr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>Audio should be stored locally in WAV format with minimal latency.</w:t>
      </w:r>
    </w:p>
    <w:p w14:paraId="51525B9C" w14:textId="77777777" w:rsidR="00D77B5E" w:rsidRDefault="00D77B5E" w:rsidP="00D77B5E">
      <w:pPr>
        <w:pStyle w:val="ListBullet"/>
        <w:numPr>
          <w:ilvl w:val="0"/>
          <w:numId w:val="0"/>
        </w:numPr>
        <w:spacing w:after="40"/>
        <w:ind w:left="360" w:hanging="360"/>
        <w:rPr>
          <w:b/>
          <w:bCs/>
          <w:lang w:val="en-IN"/>
        </w:rPr>
      </w:pPr>
    </w:p>
    <w:p w14:paraId="630320AB" w14:textId="77777777" w:rsidR="00D77B5E" w:rsidRDefault="00D77B5E" w:rsidP="00D77B5E">
      <w:pPr>
        <w:pStyle w:val="ListBullet"/>
        <w:numPr>
          <w:ilvl w:val="0"/>
          <w:numId w:val="0"/>
        </w:numPr>
        <w:spacing w:after="40"/>
        <w:ind w:left="360" w:hanging="360"/>
        <w:rPr>
          <w:b/>
          <w:bCs/>
          <w:lang w:val="en-IN"/>
        </w:rPr>
      </w:pPr>
    </w:p>
    <w:p w14:paraId="70316F16" w14:textId="65AA4515" w:rsidR="00D77B5E" w:rsidRDefault="00D77B5E" w:rsidP="00D77B5E">
      <w:pPr>
        <w:pStyle w:val="ListBullet"/>
        <w:numPr>
          <w:ilvl w:val="0"/>
          <w:numId w:val="0"/>
        </w:numPr>
        <w:spacing w:after="40"/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3.2 Speech Transcription</w:t>
      </w:r>
    </w:p>
    <w:p w14:paraId="2BCC9B99" w14:textId="77777777" w:rsidR="00D77B5E" w:rsidRPr="00D77B5E" w:rsidRDefault="00D77B5E" w:rsidP="00D77B5E">
      <w:pPr>
        <w:pStyle w:val="ListBullet"/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 xml:space="preserve">Once audio is recorded, it is converted into text using a </w:t>
      </w:r>
      <w:r w:rsidRPr="00D77B5E">
        <w:rPr>
          <w:b/>
          <w:bCs/>
          <w:sz w:val="48"/>
          <w:lang w:val="en-IN"/>
        </w:rPr>
        <w:t>Speech-to-Text (STT)</w:t>
      </w:r>
      <w:r w:rsidRPr="00D77B5E">
        <w:rPr>
          <w:sz w:val="48"/>
          <w:lang w:val="en-IN"/>
        </w:rPr>
        <w:t xml:space="preserve"> engine.</w:t>
      </w:r>
      <w:r w:rsidRPr="00D77B5E">
        <w:rPr>
          <w:sz w:val="48"/>
          <w:lang w:val="en-IN"/>
        </w:rPr>
        <w:br/>
        <w:t xml:space="preserve">By default, </w:t>
      </w:r>
      <w:r w:rsidRPr="00D77B5E">
        <w:rPr>
          <w:b/>
          <w:bCs/>
          <w:sz w:val="48"/>
          <w:lang w:val="en-IN"/>
        </w:rPr>
        <w:t>Sarvam AI’s “saarika:v2.5” model</w:t>
      </w:r>
      <w:r w:rsidRPr="00D77B5E">
        <w:rPr>
          <w:sz w:val="48"/>
          <w:lang w:val="en-IN"/>
        </w:rPr>
        <w:t xml:space="preserve"> is used for Tamil speech recognition.</w:t>
      </w:r>
      <w:r w:rsidRPr="00D77B5E">
        <w:rPr>
          <w:sz w:val="48"/>
          <w:lang w:val="en-IN"/>
        </w:rPr>
        <w:br/>
        <w:t xml:space="preserve">As a fallback, </w:t>
      </w:r>
      <w:r w:rsidRPr="00D77B5E">
        <w:rPr>
          <w:b/>
          <w:bCs/>
          <w:sz w:val="48"/>
          <w:lang w:val="en-IN"/>
        </w:rPr>
        <w:t>Whisper</w:t>
      </w:r>
      <w:r w:rsidRPr="00D77B5E">
        <w:rPr>
          <w:sz w:val="48"/>
          <w:lang w:val="en-IN"/>
        </w:rPr>
        <w:t xml:space="preserve"> can be employed for offline transcription if network access is unavailable.</w:t>
      </w:r>
    </w:p>
    <w:p w14:paraId="637A1585" w14:textId="77777777" w:rsidR="00D77B5E" w:rsidRPr="00D77B5E" w:rsidRDefault="00D77B5E" w:rsidP="00D77B5E">
      <w:pPr>
        <w:pStyle w:val="ListBullet"/>
        <w:spacing w:after="40"/>
        <w:rPr>
          <w:sz w:val="48"/>
          <w:lang w:val="en-IN"/>
        </w:rPr>
      </w:pPr>
      <w:r w:rsidRPr="00D77B5E">
        <w:rPr>
          <w:b/>
          <w:bCs/>
          <w:sz w:val="48"/>
          <w:lang w:val="en-IN"/>
        </w:rPr>
        <w:t>Functional Requirements:</w:t>
      </w:r>
    </w:p>
    <w:p w14:paraId="5D988075" w14:textId="77777777" w:rsidR="00D77B5E" w:rsidRPr="00D77B5E" w:rsidRDefault="00D77B5E" w:rsidP="00D77B5E">
      <w:pPr>
        <w:pStyle w:val="ListBullet"/>
        <w:numPr>
          <w:ilvl w:val="0"/>
          <w:numId w:val="21"/>
        </w:numPr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>The system must transcribe the user’s voice into text with reasonable accuracy.</w:t>
      </w:r>
    </w:p>
    <w:p w14:paraId="3E84ECFC" w14:textId="2EA65504" w:rsidR="00D77B5E" w:rsidRPr="00D77B5E" w:rsidRDefault="00D77B5E" w:rsidP="00D77B5E">
      <w:pPr>
        <w:pStyle w:val="ListBullet"/>
        <w:numPr>
          <w:ilvl w:val="0"/>
          <w:numId w:val="21"/>
        </w:numPr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>The transcription should handle Tamil and mixed Tamil-English sentences</w:t>
      </w:r>
      <w:r>
        <w:rPr>
          <w:sz w:val="48"/>
          <w:lang w:val="en-IN"/>
        </w:rPr>
        <w:t>.</w:t>
      </w:r>
    </w:p>
    <w:p w14:paraId="0C844948" w14:textId="77777777" w:rsidR="00D77B5E" w:rsidRPr="00D77B5E" w:rsidRDefault="00D77B5E" w:rsidP="00D77B5E">
      <w:pPr>
        <w:pStyle w:val="ListBullet"/>
        <w:numPr>
          <w:ilvl w:val="0"/>
          <w:numId w:val="21"/>
        </w:numPr>
        <w:spacing w:after="40"/>
        <w:rPr>
          <w:sz w:val="48"/>
          <w:lang w:val="en-IN"/>
        </w:rPr>
      </w:pPr>
      <w:r w:rsidRPr="00D77B5E">
        <w:rPr>
          <w:sz w:val="48"/>
          <w:lang w:val="en-IN"/>
        </w:rPr>
        <w:t>Errors due to connectivity or API failure must be caught and reported gracefully.</w:t>
      </w:r>
    </w:p>
    <w:p w14:paraId="55B3D75F" w14:textId="77777777" w:rsidR="00D77B5E" w:rsidRPr="00D77B5E" w:rsidRDefault="00D77B5E" w:rsidP="00D77B5E">
      <w:pPr>
        <w:pStyle w:val="ListBullet"/>
        <w:numPr>
          <w:ilvl w:val="0"/>
          <w:numId w:val="0"/>
        </w:numPr>
        <w:spacing w:after="40"/>
        <w:ind w:left="360" w:hanging="360"/>
        <w:rPr>
          <w:sz w:val="48"/>
          <w:lang w:val="en-IN"/>
        </w:rPr>
      </w:pPr>
    </w:p>
    <w:p w14:paraId="234ED646" w14:textId="77777777" w:rsidR="00D77B5E" w:rsidRPr="00D77B5E" w:rsidRDefault="00D77B5E" w:rsidP="00D77B5E">
      <w:pPr>
        <w:pStyle w:val="ListBullet"/>
        <w:numPr>
          <w:ilvl w:val="0"/>
          <w:numId w:val="0"/>
        </w:numPr>
        <w:spacing w:after="40"/>
        <w:rPr>
          <w:sz w:val="48"/>
          <w:lang w:val="en-IN"/>
        </w:rPr>
      </w:pPr>
    </w:p>
    <w:sectPr w:rsidR="00D77B5E" w:rsidRPr="00D77B5E" w:rsidSect="0049355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C5AD3" w14:textId="77777777" w:rsidR="00D72401" w:rsidRDefault="00D72401" w:rsidP="00493558">
      <w:pPr>
        <w:spacing w:after="0" w:line="240" w:lineRule="auto"/>
      </w:pPr>
      <w:r>
        <w:separator/>
      </w:r>
    </w:p>
  </w:endnote>
  <w:endnote w:type="continuationSeparator" w:id="0">
    <w:p w14:paraId="7D437F71" w14:textId="77777777" w:rsidR="00D72401" w:rsidRDefault="00D72401" w:rsidP="0049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EF3E9" w14:textId="77777777" w:rsidR="00D72401" w:rsidRDefault="00D72401" w:rsidP="00493558">
      <w:pPr>
        <w:spacing w:after="0" w:line="240" w:lineRule="auto"/>
      </w:pPr>
      <w:r>
        <w:separator/>
      </w:r>
    </w:p>
  </w:footnote>
  <w:footnote w:type="continuationSeparator" w:id="0">
    <w:p w14:paraId="235B7A95" w14:textId="77777777" w:rsidR="00D72401" w:rsidRDefault="00D72401" w:rsidP="00493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6711C1"/>
    <w:multiLevelType w:val="multilevel"/>
    <w:tmpl w:val="9390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B1DA0"/>
    <w:multiLevelType w:val="multilevel"/>
    <w:tmpl w:val="8BC4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44A90"/>
    <w:multiLevelType w:val="multilevel"/>
    <w:tmpl w:val="65F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31DE8"/>
    <w:multiLevelType w:val="multilevel"/>
    <w:tmpl w:val="C4D84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inorEastAsia" w:hAnsiTheme="majorHAns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763913"/>
    <w:multiLevelType w:val="multilevel"/>
    <w:tmpl w:val="B44A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F46BC"/>
    <w:multiLevelType w:val="multilevel"/>
    <w:tmpl w:val="C5EED154"/>
    <w:lvl w:ilvl="0">
      <w:start w:val="1"/>
      <w:numFmt w:val="decimal"/>
      <w:lvlText w:val="%1."/>
      <w:lvlJc w:val="left"/>
      <w:pPr>
        <w:ind w:left="888" w:hanging="8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2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8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8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480" w:hanging="3960"/>
      </w:pPr>
      <w:rPr>
        <w:rFonts w:hint="default"/>
      </w:rPr>
    </w:lvl>
  </w:abstractNum>
  <w:abstractNum w:abstractNumId="15" w15:restartNumberingAfterBreak="0">
    <w:nsid w:val="51D4761D"/>
    <w:multiLevelType w:val="multilevel"/>
    <w:tmpl w:val="256C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D6A89"/>
    <w:multiLevelType w:val="multilevel"/>
    <w:tmpl w:val="92703E22"/>
    <w:lvl w:ilvl="0">
      <w:start w:val="1"/>
      <w:numFmt w:val="decimal"/>
      <w:lvlText w:val="%1."/>
      <w:lvlJc w:val="left"/>
      <w:pPr>
        <w:ind w:left="888" w:hanging="8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17" w15:restartNumberingAfterBreak="0">
    <w:nsid w:val="60014756"/>
    <w:multiLevelType w:val="multilevel"/>
    <w:tmpl w:val="CDC2438C"/>
    <w:lvl w:ilvl="0">
      <w:start w:val="1"/>
      <w:numFmt w:val="decimal"/>
      <w:lvlText w:val="%1."/>
      <w:lvlJc w:val="left"/>
      <w:pPr>
        <w:ind w:left="888" w:hanging="8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4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08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2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96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0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44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88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32" w:hanging="3960"/>
      </w:pPr>
      <w:rPr>
        <w:rFonts w:hint="default"/>
      </w:rPr>
    </w:lvl>
  </w:abstractNum>
  <w:abstractNum w:abstractNumId="18" w15:restartNumberingAfterBreak="0">
    <w:nsid w:val="677679B8"/>
    <w:multiLevelType w:val="multilevel"/>
    <w:tmpl w:val="9C24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A4AF7"/>
    <w:multiLevelType w:val="multilevel"/>
    <w:tmpl w:val="7546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C517CB"/>
    <w:multiLevelType w:val="hybridMultilevel"/>
    <w:tmpl w:val="DDC219B2"/>
    <w:lvl w:ilvl="0" w:tplc="FD86A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13303">
    <w:abstractNumId w:val="8"/>
  </w:num>
  <w:num w:numId="2" w16cid:durableId="1173371521">
    <w:abstractNumId w:val="6"/>
  </w:num>
  <w:num w:numId="3" w16cid:durableId="1849951796">
    <w:abstractNumId w:val="5"/>
  </w:num>
  <w:num w:numId="4" w16cid:durableId="1702516629">
    <w:abstractNumId w:val="4"/>
  </w:num>
  <w:num w:numId="5" w16cid:durableId="1533612028">
    <w:abstractNumId w:val="7"/>
  </w:num>
  <w:num w:numId="6" w16cid:durableId="765274421">
    <w:abstractNumId w:val="3"/>
  </w:num>
  <w:num w:numId="7" w16cid:durableId="927080874">
    <w:abstractNumId w:val="2"/>
  </w:num>
  <w:num w:numId="8" w16cid:durableId="1639258286">
    <w:abstractNumId w:val="1"/>
  </w:num>
  <w:num w:numId="9" w16cid:durableId="564872306">
    <w:abstractNumId w:val="0"/>
  </w:num>
  <w:num w:numId="10" w16cid:durableId="1205563305">
    <w:abstractNumId w:val="20"/>
  </w:num>
  <w:num w:numId="11" w16cid:durableId="156265195">
    <w:abstractNumId w:val="14"/>
  </w:num>
  <w:num w:numId="12" w16cid:durableId="93865935">
    <w:abstractNumId w:val="16"/>
  </w:num>
  <w:num w:numId="13" w16cid:durableId="1462651238">
    <w:abstractNumId w:val="17"/>
  </w:num>
  <w:num w:numId="14" w16cid:durableId="1830251723">
    <w:abstractNumId w:val="18"/>
  </w:num>
  <w:num w:numId="15" w16cid:durableId="2028602655">
    <w:abstractNumId w:val="19"/>
  </w:num>
  <w:num w:numId="16" w16cid:durableId="1399354000">
    <w:abstractNumId w:val="15"/>
  </w:num>
  <w:num w:numId="17" w16cid:durableId="1017850723">
    <w:abstractNumId w:val="12"/>
  </w:num>
  <w:num w:numId="18" w16cid:durableId="2009862265">
    <w:abstractNumId w:val="10"/>
  </w:num>
  <w:num w:numId="19" w16cid:durableId="274093000">
    <w:abstractNumId w:val="11"/>
  </w:num>
  <w:num w:numId="20" w16cid:durableId="171186623">
    <w:abstractNumId w:val="13"/>
  </w:num>
  <w:num w:numId="21" w16cid:durableId="36163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3558"/>
    <w:rsid w:val="0091357C"/>
    <w:rsid w:val="00AA1D8D"/>
    <w:rsid w:val="00AD7BC1"/>
    <w:rsid w:val="00B47730"/>
    <w:rsid w:val="00CB0664"/>
    <w:rsid w:val="00D72401"/>
    <w:rsid w:val="00D77B5E"/>
    <w:rsid w:val="00FC693F"/>
    <w:rsid w:val="00FE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A14F8"/>
  <w14:defaultImageDpi w14:val="300"/>
  <w15:docId w15:val="{034CECF4-03DD-4706-BAAA-F0257478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EastAsia" w:hAnsiTheme="majorHAnsi" w:cstheme="majorBidi"/>
        <w:color w:val="000000" w:themeColor="text1"/>
        <w:sz w:val="56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 DANIEL V</cp:lastModifiedBy>
  <cp:revision>2</cp:revision>
  <dcterms:created xsi:type="dcterms:W3CDTF">2013-12-23T23:15:00Z</dcterms:created>
  <dcterms:modified xsi:type="dcterms:W3CDTF">2025-10-28T17:01:00Z</dcterms:modified>
  <cp:category/>
</cp:coreProperties>
</file>